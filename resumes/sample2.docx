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Resume - DOCX Format</w:t>
      </w:r>
    </w:p>
    <w:p>
      <w:r>
        <w:t>Name: Priya Deshmukh</w:t>
      </w:r>
    </w:p>
    <w:p>
      <w:r>
        <w:t>Skills: Java, Spring Boot, REST APIs</w:t>
      </w:r>
    </w:p>
    <w:p>
      <w:r>
        <w:t>Experience: 3 years at ABC Pvt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